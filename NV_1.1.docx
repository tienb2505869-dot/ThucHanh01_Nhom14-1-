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B3E8" w14:textId="114F15F7" w:rsidR="004B5D43" w:rsidRPr="00167D46" w:rsidRDefault="00812A68" w:rsidP="00167D46">
      <w:pPr>
        <w:jc w:val="center"/>
        <w:rPr>
          <w:b/>
          <w:bCs/>
          <w:sz w:val="28"/>
          <w:szCs w:val="28"/>
        </w:rPr>
      </w:pPr>
      <w:r w:rsidRPr="00167D46">
        <w:rPr>
          <w:b/>
          <w:bCs/>
          <w:sz w:val="28"/>
          <w:szCs w:val="28"/>
        </w:rPr>
        <w:t>BÁO CÁO: TÌM HIỂU THÔNG TIN PHẦN CỨNG MÁY TÍNH</w:t>
      </w:r>
    </w:p>
    <w:p w14:paraId="320800F7" w14:textId="26B72753" w:rsidR="004B5D43" w:rsidRPr="00167D46" w:rsidRDefault="00167D46" w:rsidP="00167D46">
      <w:pPr>
        <w:rPr>
          <w:b/>
          <w:bCs/>
          <w:sz w:val="24"/>
          <w:szCs w:val="24"/>
        </w:rPr>
      </w:pPr>
      <w:r w:rsidRPr="00167D46">
        <w:rPr>
          <w:b/>
          <w:bCs/>
          <w:sz w:val="24"/>
          <w:szCs w:val="24"/>
        </w:rPr>
        <w:t>1</w:t>
      </w:r>
      <w:r w:rsidR="00812A68" w:rsidRPr="00167D46">
        <w:rPr>
          <w:b/>
          <w:bCs/>
          <w:sz w:val="24"/>
          <w:szCs w:val="24"/>
        </w:rPr>
        <w:t>. Thông tin phần cứng máy tính</w:t>
      </w:r>
    </w:p>
    <w:p w14:paraId="4A9B9AA6" w14:textId="3F6F28BB" w:rsidR="00565665" w:rsidRPr="00167D46" w:rsidRDefault="00812A68" w:rsidP="00167D46">
      <w:r w:rsidRPr="00167D46">
        <w:t xml:space="preserve">• CPU (Model): </w:t>
      </w:r>
    </w:p>
    <w:p w14:paraId="40C55DE6" w14:textId="7EF96D5D" w:rsidR="00565665" w:rsidRPr="00167D46" w:rsidRDefault="00565665" w:rsidP="000F5C14">
      <w:pPr>
        <w:pStyle w:val="ListParagraph"/>
        <w:numPr>
          <w:ilvl w:val="0"/>
          <w:numId w:val="16"/>
        </w:numPr>
        <w:ind w:left="426"/>
      </w:pPr>
      <w:r w:rsidRPr="00167D46">
        <w:t>Tên và model CPU: Intel(R) Core(TM) i5-6300U CPU @ 2.40GHz</w:t>
      </w:r>
    </w:p>
    <w:p w14:paraId="6EB017FE" w14:textId="6ED6B76F" w:rsidR="00565665" w:rsidRPr="00167D46" w:rsidRDefault="00565665" w:rsidP="000F5C14">
      <w:pPr>
        <w:pStyle w:val="ListParagraph"/>
        <w:numPr>
          <w:ilvl w:val="0"/>
          <w:numId w:val="14"/>
        </w:numPr>
        <w:ind w:left="426"/>
      </w:pPr>
      <w:r w:rsidRPr="00167D46">
        <w:t>Tốc độ cơ bản (Base speed): 2.50 GHz</w:t>
      </w:r>
    </w:p>
    <w:p w14:paraId="74956A80" w14:textId="42A46AEC" w:rsidR="00565665" w:rsidRPr="00167D46" w:rsidRDefault="00565665" w:rsidP="000F5C14">
      <w:pPr>
        <w:pStyle w:val="ListParagraph"/>
        <w:numPr>
          <w:ilvl w:val="0"/>
          <w:numId w:val="14"/>
        </w:numPr>
        <w:ind w:left="426"/>
      </w:pPr>
      <w:r w:rsidRPr="00167D46">
        <w:t>Số nhân (Cores): 2</w:t>
      </w:r>
    </w:p>
    <w:p w14:paraId="23239AD3" w14:textId="70234092" w:rsidR="00565665" w:rsidRPr="00167D46" w:rsidRDefault="00565665" w:rsidP="000F5C14">
      <w:pPr>
        <w:pStyle w:val="ListParagraph"/>
        <w:numPr>
          <w:ilvl w:val="0"/>
          <w:numId w:val="14"/>
        </w:numPr>
        <w:ind w:left="426"/>
      </w:pPr>
      <w:r w:rsidRPr="00167D46">
        <w:t>Số luồng xử lý (Logical processors): 4</w:t>
      </w:r>
    </w:p>
    <w:p w14:paraId="27F760E7" w14:textId="030D2BD3" w:rsidR="00565665" w:rsidRPr="00167D46" w:rsidRDefault="00565665" w:rsidP="000F5C14">
      <w:pPr>
        <w:pStyle w:val="ListParagraph"/>
        <w:numPr>
          <w:ilvl w:val="0"/>
          <w:numId w:val="14"/>
        </w:numPr>
        <w:ind w:left="426"/>
      </w:pPr>
      <w:r w:rsidRPr="00167D46">
        <w:t>Bộ nhớ đệm (Cache):</w:t>
      </w:r>
    </w:p>
    <w:p w14:paraId="584D45FF" w14:textId="31B933F3" w:rsidR="00565665" w:rsidRPr="00167D46" w:rsidRDefault="00565665" w:rsidP="000F5C14">
      <w:pPr>
        <w:pStyle w:val="ListParagraph"/>
        <w:numPr>
          <w:ilvl w:val="0"/>
          <w:numId w:val="17"/>
        </w:numPr>
        <w:ind w:left="426"/>
      </w:pPr>
      <w:r w:rsidRPr="00167D46">
        <w:t>L1 cache: 128 KB</w:t>
      </w:r>
    </w:p>
    <w:p w14:paraId="27833DCD" w14:textId="6F0FB929" w:rsidR="00565665" w:rsidRPr="00167D46" w:rsidRDefault="00565665" w:rsidP="000F5C14">
      <w:pPr>
        <w:pStyle w:val="ListParagraph"/>
        <w:numPr>
          <w:ilvl w:val="0"/>
          <w:numId w:val="17"/>
        </w:numPr>
        <w:ind w:left="426"/>
      </w:pPr>
      <w:r w:rsidRPr="00167D46">
        <w:t>L2 cache: 512 KB</w:t>
      </w:r>
    </w:p>
    <w:p w14:paraId="70E6A61B" w14:textId="41E5882A" w:rsidR="00565665" w:rsidRPr="00167D46" w:rsidRDefault="000F5C14" w:rsidP="000F5C14">
      <w:pPr>
        <w:pStyle w:val="ListParagraph"/>
        <w:numPr>
          <w:ilvl w:val="0"/>
          <w:numId w:val="17"/>
        </w:numPr>
        <w:ind w:left="426"/>
      </w:pPr>
      <w:r w:rsidRPr="00167D46">
        <w:rPr>
          <w:noProof/>
        </w:rPr>
        <w:drawing>
          <wp:anchor distT="0" distB="0" distL="114300" distR="114300" simplePos="0" relativeHeight="251654656" behindDoc="0" locked="0" layoutInCell="1" allowOverlap="1" wp14:anchorId="53706C50" wp14:editId="71B10BAA">
            <wp:simplePos x="0" y="0"/>
            <wp:positionH relativeFrom="column">
              <wp:posOffset>1077488</wp:posOffset>
            </wp:positionH>
            <wp:positionV relativeFrom="paragraph">
              <wp:posOffset>157093</wp:posOffset>
            </wp:positionV>
            <wp:extent cx="3396343" cy="2256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3" cy="225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665" w:rsidRPr="00167D46">
        <w:t>L3 cache: 3.0 MB</w:t>
      </w:r>
    </w:p>
    <w:p w14:paraId="3BCA5703" w14:textId="4FC04C3D" w:rsidR="00565665" w:rsidRPr="00167D46" w:rsidRDefault="00565665" w:rsidP="00167D46"/>
    <w:p w14:paraId="4ED7B6B6" w14:textId="77777777" w:rsidR="000F5C14" w:rsidRDefault="000F5C14" w:rsidP="00167D46"/>
    <w:p w14:paraId="60F527D8" w14:textId="77777777" w:rsidR="000F5C14" w:rsidRDefault="000F5C14" w:rsidP="00167D46"/>
    <w:p w14:paraId="6CD9A8CB" w14:textId="77777777" w:rsidR="000F5C14" w:rsidRDefault="000F5C14" w:rsidP="00167D46"/>
    <w:p w14:paraId="69CC19C9" w14:textId="77777777" w:rsidR="000F5C14" w:rsidRDefault="000F5C14" w:rsidP="00167D46"/>
    <w:p w14:paraId="41C17D6C" w14:textId="77777777" w:rsidR="000F5C14" w:rsidRDefault="000F5C14" w:rsidP="00167D46"/>
    <w:p w14:paraId="7F5FE901" w14:textId="77777777" w:rsidR="000F5C14" w:rsidRDefault="000F5C14" w:rsidP="00167D46"/>
    <w:p w14:paraId="0F1D2C57" w14:textId="60D7D89B" w:rsidR="004B5D43" w:rsidRPr="00167D46" w:rsidRDefault="00812A68" w:rsidP="00167D46">
      <w:r w:rsidRPr="00167D46">
        <w:t>• RAM (Dung lượng):</w:t>
      </w:r>
    </w:p>
    <w:p w14:paraId="5530C45D" w14:textId="1E7FC615" w:rsidR="00AF1422" w:rsidRPr="00167D46" w:rsidRDefault="00AF1422" w:rsidP="000F5C14">
      <w:pPr>
        <w:pStyle w:val="ListParagraph"/>
        <w:numPr>
          <w:ilvl w:val="0"/>
          <w:numId w:val="20"/>
        </w:numPr>
        <w:ind w:left="426" w:hanging="284"/>
      </w:pPr>
      <w:r w:rsidRPr="00167D46">
        <w:t>Dung lượng tổng: 8.0 GB</w:t>
      </w:r>
    </w:p>
    <w:p w14:paraId="4AEA04AB" w14:textId="4850E975" w:rsidR="00AF1422" w:rsidRPr="00167D46" w:rsidRDefault="00AF1422" w:rsidP="000F5C14">
      <w:pPr>
        <w:pStyle w:val="ListParagraph"/>
        <w:numPr>
          <w:ilvl w:val="0"/>
          <w:numId w:val="20"/>
        </w:numPr>
        <w:ind w:left="426" w:hanging="284"/>
      </w:pPr>
      <w:r w:rsidRPr="00167D46">
        <w:t>Đang sử dụng: 7.0 GB (khoảng 89%)</w:t>
      </w:r>
    </w:p>
    <w:p w14:paraId="0EC1E8A5" w14:textId="359B9EEB" w:rsidR="00AF1422" w:rsidRPr="00167D46" w:rsidRDefault="00AF1422" w:rsidP="000F5C14">
      <w:pPr>
        <w:pStyle w:val="ListParagraph"/>
        <w:numPr>
          <w:ilvl w:val="0"/>
          <w:numId w:val="20"/>
        </w:numPr>
        <w:ind w:left="426" w:hanging="284"/>
      </w:pPr>
      <w:r w:rsidRPr="00167D46">
        <w:t>Tốc độ: 2133 MHz</w:t>
      </w:r>
    </w:p>
    <w:p w14:paraId="4006B139" w14:textId="3FEF18AC" w:rsidR="00AF1422" w:rsidRPr="00167D46" w:rsidRDefault="00AF1422" w:rsidP="000F5C14">
      <w:pPr>
        <w:pStyle w:val="ListParagraph"/>
        <w:numPr>
          <w:ilvl w:val="0"/>
          <w:numId w:val="20"/>
        </w:numPr>
        <w:ind w:left="426" w:hanging="284"/>
      </w:pPr>
      <w:r w:rsidRPr="00167D46">
        <w:t>Số khe (Slots used): 2 / 2</w:t>
      </w:r>
    </w:p>
    <w:p w14:paraId="5BC9A2C9" w14:textId="6076E5D3" w:rsidR="00AF1422" w:rsidRPr="00167D46" w:rsidRDefault="00AF1422" w:rsidP="000F5C14">
      <w:pPr>
        <w:pStyle w:val="ListParagraph"/>
        <w:numPr>
          <w:ilvl w:val="0"/>
          <w:numId w:val="20"/>
        </w:numPr>
        <w:ind w:left="426" w:hanging="284"/>
      </w:pPr>
      <w:r w:rsidRPr="00167D46">
        <w:t xml:space="preserve">Dạng RAM: SODIMM </w:t>
      </w:r>
    </w:p>
    <w:p w14:paraId="1DC8BF77" w14:textId="539D9344" w:rsidR="00565665" w:rsidRPr="00167D46" w:rsidRDefault="000F5C14" w:rsidP="00167D46">
      <w:r w:rsidRPr="00167D46">
        <w:rPr>
          <w:noProof/>
        </w:rPr>
        <w:drawing>
          <wp:anchor distT="0" distB="0" distL="114300" distR="114300" simplePos="0" relativeHeight="251662848" behindDoc="0" locked="0" layoutInCell="1" allowOverlap="1" wp14:anchorId="6ECC8982" wp14:editId="55C899C4">
            <wp:simplePos x="0" y="0"/>
            <wp:positionH relativeFrom="column">
              <wp:posOffset>1077298</wp:posOffset>
            </wp:positionH>
            <wp:positionV relativeFrom="paragraph">
              <wp:posOffset>31338</wp:posOffset>
            </wp:positionV>
            <wp:extent cx="3562597" cy="222059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597" cy="222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C63D0" w14:textId="77777777" w:rsidR="00AF1422" w:rsidRPr="00167D46" w:rsidRDefault="00AF1422" w:rsidP="00167D46"/>
    <w:p w14:paraId="2322CB36" w14:textId="77777777" w:rsidR="00AF1422" w:rsidRPr="00167D46" w:rsidRDefault="00AF1422" w:rsidP="00167D46"/>
    <w:p w14:paraId="4526D2EA" w14:textId="77777777" w:rsidR="00AF1422" w:rsidRPr="00167D46" w:rsidRDefault="00AF1422" w:rsidP="00167D46"/>
    <w:p w14:paraId="39D66604" w14:textId="04170BB1" w:rsidR="00AF1422" w:rsidRPr="00167D46" w:rsidRDefault="00AF1422" w:rsidP="00167D46"/>
    <w:p w14:paraId="381BC9AA" w14:textId="63F6D767" w:rsidR="00AF1422" w:rsidRPr="00167D46" w:rsidRDefault="00AF1422" w:rsidP="00167D46"/>
    <w:p w14:paraId="637C3FC0" w14:textId="77777777" w:rsidR="004407B2" w:rsidRDefault="004407B2" w:rsidP="00167D46"/>
    <w:p w14:paraId="0336BB21" w14:textId="04A603E4" w:rsidR="004407B2" w:rsidRDefault="004407B2" w:rsidP="00167D46"/>
    <w:p w14:paraId="6D3AC7C4" w14:textId="4A9EE3C6" w:rsidR="004B5D43" w:rsidRPr="00167D46" w:rsidRDefault="00812A68" w:rsidP="00167D46">
      <w:r w:rsidRPr="00167D46">
        <w:t xml:space="preserve">• Ổ cứng (Loại: HDD/SSD, Dung lượng): </w:t>
      </w:r>
    </w:p>
    <w:p w14:paraId="3B7DE1C9" w14:textId="3DC94038" w:rsidR="00AF1422" w:rsidRPr="00167D46" w:rsidRDefault="00AF1422" w:rsidP="000F5C14">
      <w:pPr>
        <w:pStyle w:val="ListParagraph"/>
        <w:numPr>
          <w:ilvl w:val="1"/>
          <w:numId w:val="22"/>
        </w:numPr>
        <w:ind w:left="284" w:hanging="284"/>
      </w:pPr>
      <w:r w:rsidRPr="00167D46">
        <w:t>Tên ổ: MTFDDAV256TBN</w:t>
      </w:r>
    </w:p>
    <w:p w14:paraId="674BB781" w14:textId="39BF1D4C" w:rsidR="00AF1422" w:rsidRPr="00167D46" w:rsidRDefault="00AF1422" w:rsidP="000F5C14">
      <w:pPr>
        <w:pStyle w:val="ListParagraph"/>
        <w:numPr>
          <w:ilvl w:val="1"/>
          <w:numId w:val="22"/>
        </w:numPr>
        <w:ind w:left="284" w:hanging="284"/>
      </w:pPr>
      <w:r w:rsidRPr="00167D46">
        <w:t>Dung lượng: 239 GB</w:t>
      </w:r>
    </w:p>
    <w:p w14:paraId="5ECBC7BF" w14:textId="444FC4F6" w:rsidR="00AF1422" w:rsidRPr="00167D46" w:rsidRDefault="00AF1422" w:rsidP="000F5C14">
      <w:pPr>
        <w:pStyle w:val="ListParagraph"/>
        <w:numPr>
          <w:ilvl w:val="1"/>
          <w:numId w:val="22"/>
        </w:numPr>
        <w:ind w:left="284" w:hanging="284"/>
      </w:pPr>
      <w:r w:rsidRPr="00167D46">
        <w:t>Loại ổ: SSD</w:t>
      </w:r>
    </w:p>
    <w:p w14:paraId="4ABADC34" w14:textId="521137D0" w:rsidR="00AF1422" w:rsidRPr="00167D46" w:rsidRDefault="00AF1422" w:rsidP="000F5C14">
      <w:pPr>
        <w:pStyle w:val="ListParagraph"/>
        <w:numPr>
          <w:ilvl w:val="1"/>
          <w:numId w:val="22"/>
        </w:numPr>
        <w:ind w:left="284" w:hanging="284"/>
      </w:pPr>
      <w:r w:rsidRPr="00167D46">
        <w:t>Tốc độ đọc/ghi hiện tại:</w:t>
      </w:r>
    </w:p>
    <w:p w14:paraId="7D9E8D5B" w14:textId="53F072A7" w:rsidR="00AF1422" w:rsidRPr="00167D46" w:rsidRDefault="00AF1422" w:rsidP="000F5C14">
      <w:pPr>
        <w:pStyle w:val="ListParagraph"/>
        <w:numPr>
          <w:ilvl w:val="0"/>
          <w:numId w:val="23"/>
        </w:numPr>
      </w:pPr>
      <w:r w:rsidRPr="00167D46">
        <w:t>Read speed: 0 KB/s</w:t>
      </w:r>
    </w:p>
    <w:p w14:paraId="46A1CD6D" w14:textId="70D4EE6F" w:rsidR="00AF1422" w:rsidRPr="00167D46" w:rsidRDefault="00AF1422" w:rsidP="000F5C14">
      <w:pPr>
        <w:pStyle w:val="ListParagraph"/>
        <w:numPr>
          <w:ilvl w:val="0"/>
          <w:numId w:val="23"/>
        </w:numPr>
      </w:pPr>
      <w:r w:rsidRPr="00167D46">
        <w:t>Write speed: ~29.9 KB/s</w:t>
      </w:r>
    </w:p>
    <w:p w14:paraId="4852A1B1" w14:textId="55462CD4" w:rsidR="00AF1422" w:rsidRPr="00167D46" w:rsidRDefault="00AF1422" w:rsidP="000F5C14">
      <w:pPr>
        <w:pStyle w:val="ListParagraph"/>
        <w:numPr>
          <w:ilvl w:val="1"/>
          <w:numId w:val="25"/>
        </w:numPr>
        <w:ind w:left="284"/>
      </w:pPr>
      <w:r w:rsidRPr="00167D46">
        <w:t>Thời gian phản hồi trung bình: 2.0 ms</w:t>
      </w:r>
    </w:p>
    <w:p w14:paraId="658D4D15" w14:textId="69DB726E" w:rsidR="00AF1422" w:rsidRPr="00167D46" w:rsidRDefault="00AF1422" w:rsidP="000F5C14">
      <w:pPr>
        <w:pStyle w:val="ListParagraph"/>
        <w:numPr>
          <w:ilvl w:val="1"/>
          <w:numId w:val="25"/>
        </w:numPr>
        <w:ind w:left="284"/>
      </w:pPr>
      <w:r w:rsidRPr="00167D46">
        <w:t>Ổ đĩa hệ thống: Yes</w:t>
      </w:r>
    </w:p>
    <w:p w14:paraId="028EAAF4" w14:textId="22C1C9FE" w:rsidR="004B5D43" w:rsidRPr="00E62EF7" w:rsidRDefault="000F5C14" w:rsidP="00167D46">
      <w:pPr>
        <w:rPr>
          <w:lang w:val="vi-VN"/>
        </w:rPr>
      </w:pPr>
      <w:r w:rsidRPr="00167D46">
        <w:rPr>
          <w:noProof/>
        </w:rPr>
        <w:drawing>
          <wp:anchor distT="0" distB="0" distL="114300" distR="114300" simplePos="0" relativeHeight="251671040" behindDoc="0" locked="0" layoutInCell="1" allowOverlap="1" wp14:anchorId="5FA744B0" wp14:editId="228506F5">
            <wp:simplePos x="0" y="0"/>
            <wp:positionH relativeFrom="column">
              <wp:posOffset>781641</wp:posOffset>
            </wp:positionH>
            <wp:positionV relativeFrom="paragraph">
              <wp:posOffset>38297</wp:posOffset>
            </wp:positionV>
            <wp:extent cx="3657600" cy="2672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5D43" w:rsidRPr="00E62E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130B88"/>
    <w:multiLevelType w:val="hybridMultilevel"/>
    <w:tmpl w:val="1B78360A"/>
    <w:lvl w:ilvl="0" w:tplc="4F3E8E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3E8E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176A5D"/>
    <w:multiLevelType w:val="hybridMultilevel"/>
    <w:tmpl w:val="9E7C60FE"/>
    <w:lvl w:ilvl="0" w:tplc="4F3E8E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F2F7E"/>
    <w:multiLevelType w:val="hybridMultilevel"/>
    <w:tmpl w:val="59FC9E1C"/>
    <w:lvl w:ilvl="0" w:tplc="99443C7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66C33"/>
    <w:multiLevelType w:val="hybridMultilevel"/>
    <w:tmpl w:val="8462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85898"/>
    <w:multiLevelType w:val="hybridMultilevel"/>
    <w:tmpl w:val="325A08F0"/>
    <w:lvl w:ilvl="0" w:tplc="4F3E8E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E4E2E"/>
    <w:multiLevelType w:val="hybridMultilevel"/>
    <w:tmpl w:val="CB02B934"/>
    <w:lvl w:ilvl="0" w:tplc="26EEC2E2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44137"/>
    <w:multiLevelType w:val="hybridMultilevel"/>
    <w:tmpl w:val="511AB0D6"/>
    <w:lvl w:ilvl="0" w:tplc="99443C7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534E6"/>
    <w:multiLevelType w:val="hybridMultilevel"/>
    <w:tmpl w:val="E66428B4"/>
    <w:lvl w:ilvl="0" w:tplc="32FA2DD0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A6157"/>
    <w:multiLevelType w:val="multilevel"/>
    <w:tmpl w:val="115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C41A0"/>
    <w:multiLevelType w:val="hybridMultilevel"/>
    <w:tmpl w:val="90F213AA"/>
    <w:lvl w:ilvl="0" w:tplc="4F3E8E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3E8E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530AF"/>
    <w:multiLevelType w:val="hybridMultilevel"/>
    <w:tmpl w:val="CEE0054C"/>
    <w:lvl w:ilvl="0" w:tplc="4F3E8E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33D0E"/>
    <w:multiLevelType w:val="hybridMultilevel"/>
    <w:tmpl w:val="00F888EE"/>
    <w:lvl w:ilvl="0" w:tplc="4F3E8E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75F2D"/>
    <w:multiLevelType w:val="hybridMultilevel"/>
    <w:tmpl w:val="50DA2B76"/>
    <w:lvl w:ilvl="0" w:tplc="73503AE2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66094"/>
    <w:multiLevelType w:val="hybridMultilevel"/>
    <w:tmpl w:val="BB0AF15E"/>
    <w:lvl w:ilvl="0" w:tplc="4F3E8E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61FE1"/>
    <w:multiLevelType w:val="hybridMultilevel"/>
    <w:tmpl w:val="D960DD52"/>
    <w:lvl w:ilvl="0" w:tplc="99443C7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38B60142">
      <w:numFmt w:val="bullet"/>
      <w:lvlText w:val="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56251"/>
    <w:multiLevelType w:val="multilevel"/>
    <w:tmpl w:val="3308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4"/>
  </w:num>
  <w:num w:numId="11">
    <w:abstractNumId w:val="17"/>
  </w:num>
  <w:num w:numId="12">
    <w:abstractNumId w:val="12"/>
  </w:num>
  <w:num w:numId="13">
    <w:abstractNumId w:val="16"/>
  </w:num>
  <w:num w:numId="14">
    <w:abstractNumId w:val="10"/>
  </w:num>
  <w:num w:numId="15">
    <w:abstractNumId w:val="21"/>
  </w:num>
  <w:num w:numId="16">
    <w:abstractNumId w:val="22"/>
  </w:num>
  <w:num w:numId="17">
    <w:abstractNumId w:val="23"/>
  </w:num>
  <w:num w:numId="18">
    <w:abstractNumId w:val="11"/>
  </w:num>
  <w:num w:numId="19">
    <w:abstractNumId w:val="14"/>
  </w:num>
  <w:num w:numId="20">
    <w:abstractNumId w:val="13"/>
  </w:num>
  <w:num w:numId="21">
    <w:abstractNumId w:val="20"/>
  </w:num>
  <w:num w:numId="22">
    <w:abstractNumId w:val="18"/>
  </w:num>
  <w:num w:numId="23">
    <w:abstractNumId w:val="15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C14"/>
    <w:rsid w:val="0015074B"/>
    <w:rsid w:val="00167D46"/>
    <w:rsid w:val="0029639D"/>
    <w:rsid w:val="002B420F"/>
    <w:rsid w:val="00326F90"/>
    <w:rsid w:val="004407B2"/>
    <w:rsid w:val="004B5D43"/>
    <w:rsid w:val="00565665"/>
    <w:rsid w:val="00812A68"/>
    <w:rsid w:val="00AA1D8D"/>
    <w:rsid w:val="00AF1422"/>
    <w:rsid w:val="00B47730"/>
    <w:rsid w:val="00B51AA2"/>
    <w:rsid w:val="00C821DF"/>
    <w:rsid w:val="00CB0664"/>
    <w:rsid w:val="00E62E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EF4BE"/>
  <w14:defaultImageDpi w14:val="300"/>
  <w15:docId w15:val="{ED470D0E-2B63-4DFE-AD2E-8E0CDD17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65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156</Words>
  <Characters>557</Characters>
  <Application>Microsoft Office Word</Application>
  <DocSecurity>0</DocSecurity>
  <Lines>42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4</cp:revision>
  <dcterms:created xsi:type="dcterms:W3CDTF">2025-10-07T07:47:00Z</dcterms:created>
  <dcterms:modified xsi:type="dcterms:W3CDTF">2025-10-07T12:05:00Z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9ec626ef-96f1-463a-8302-42aa5970826f</vt:lpwstr>
  </property>
</Properties>
</file>